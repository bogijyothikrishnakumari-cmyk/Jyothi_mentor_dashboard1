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 Specification (SRS)</w:t>
      </w:r>
    </w:p>
    <w:p>
      <w:r>
        <w:t>Project: Mentor Dashboard</w:t>
        <w:br/>
        <w:t>Tool Used: Microsoft Power BI</w:t>
        <w:br/>
        <w:t>Version: 1.0</w:t>
      </w:r>
    </w:p>
    <w:p>
      <w:pPr>
        <w:pStyle w:val="Heading1"/>
      </w:pPr>
      <w:r>
        <w:t>1. About Project (Description)</w:t>
      </w:r>
    </w:p>
    <w:p>
      <w:r>
        <w:t>The Mentor Dashboard is developed using Microsoft Power BI to provide mentors and administrators with an interactive platform for monitoring mentee performance, engagement, and overall program progress. The dashboard consolidates key data points such as attendance, assessments, activities, and progress metrics, and presents them through visually appealing charts and KPIs. By enabling mentors to track trends, identify strengths and weaknesses, and measure outcomes effectively, the dashboard supports data-driven decision-making and enhances the effectiveness of the mentorship process.</w:t>
      </w:r>
    </w:p>
    <w:p>
      <w:pPr>
        <w:pStyle w:val="Heading1"/>
      </w:pPr>
      <w:r>
        <w:t>2. Objectives</w:t>
      </w:r>
    </w:p>
    <w:p>
      <w:pPr>
        <w:pStyle w:val="ListBullet"/>
      </w:pPr>
      <w:r>
        <w:t>To provide an interactive platform for mentors to monitor mentee performance and progress.</w:t>
      </w:r>
    </w:p>
    <w:p>
      <w:pPr>
        <w:pStyle w:val="ListBullet"/>
      </w:pPr>
      <w:r>
        <w:t>To track and visualize key performance indicators (KPIs) such as attendance, assessments, and engagement levels.</w:t>
      </w:r>
    </w:p>
    <w:p>
      <w:pPr>
        <w:pStyle w:val="ListBullet"/>
      </w:pPr>
      <w:r>
        <w:t>To help mentors identify patterns and trends that highlight strengths and areas for improvement.</w:t>
      </w:r>
    </w:p>
    <w:p>
      <w:pPr>
        <w:pStyle w:val="ListBullet"/>
      </w:pPr>
      <w:r>
        <w:t>To support data-driven decision-making through detailed analytics, dynamic filters, and drill-through options.</w:t>
      </w:r>
    </w:p>
    <w:p>
      <w:pPr>
        <w:pStyle w:val="ListBullet"/>
      </w:pPr>
      <w:r>
        <w:t>To enhance the overall effectiveness and efficiency of the mentorship program.</w:t>
      </w:r>
    </w:p>
    <w:p>
      <w:pPr>
        <w:pStyle w:val="Heading1"/>
      </w:pPr>
      <w:r>
        <w:t>3. Dataset Explanation</w:t>
      </w:r>
    </w:p>
    <w:tbl>
      <w:tblPr>
        <w:tblW w:type="auto" w:w="0"/>
        <w:tblLook w:firstColumn="1" w:firstRow="1" w:lastColumn="0" w:lastRow="0" w:noHBand="0" w:noVBand="1" w:val="04A0"/>
      </w:tblPr>
      <w:tblGrid>
        <w:gridCol w:w="2160"/>
        <w:gridCol w:w="2160"/>
        <w:gridCol w:w="2160"/>
        <w:gridCol w:w="2160"/>
      </w:tblGrid>
      <w:tr>
        <w:tc>
          <w:tcPr>
            <w:tcW w:type="dxa" w:w="2160"/>
          </w:tcPr>
          <w:p>
            <w:r>
              <w:t>Column Name</w:t>
            </w:r>
          </w:p>
        </w:tc>
        <w:tc>
          <w:tcPr>
            <w:tcW w:type="dxa" w:w="2160"/>
          </w:tcPr>
          <w:p>
            <w:r>
              <w:t>Description</w:t>
            </w:r>
          </w:p>
        </w:tc>
        <w:tc>
          <w:tcPr>
            <w:tcW w:type="dxa" w:w="2160"/>
          </w:tcPr>
          <w:p>
            <w:r>
              <w:t>Data Type</w:t>
            </w:r>
          </w:p>
        </w:tc>
        <w:tc>
          <w:tcPr>
            <w:tcW w:type="dxa" w:w="2160"/>
          </w:tcPr>
          <w:p>
            <w:r>
              <w:t>Example Value</w:t>
            </w:r>
          </w:p>
        </w:tc>
      </w:tr>
      <w:tr>
        <w:tc>
          <w:tcPr>
            <w:tcW w:type="dxa" w:w="2160"/>
          </w:tcPr>
          <w:p>
            <w:r>
              <w:t>Mentor_ID</w:t>
            </w:r>
          </w:p>
        </w:tc>
        <w:tc>
          <w:tcPr>
            <w:tcW w:type="dxa" w:w="2160"/>
          </w:tcPr>
          <w:p>
            <w:r>
              <w:t>Unique identifier assigned to each mentor.</w:t>
            </w:r>
          </w:p>
        </w:tc>
        <w:tc>
          <w:tcPr>
            <w:tcW w:type="dxa" w:w="2160"/>
          </w:tcPr>
          <w:p>
            <w:r>
              <w:t>Number</w:t>
            </w:r>
          </w:p>
        </w:tc>
        <w:tc>
          <w:tcPr>
            <w:tcW w:type="dxa" w:w="2160"/>
          </w:tcPr>
          <w:p>
            <w:r>
              <w:t>101</w:t>
            </w:r>
          </w:p>
        </w:tc>
      </w:tr>
      <w:tr>
        <w:tc>
          <w:tcPr>
            <w:tcW w:type="dxa" w:w="2160"/>
          </w:tcPr>
          <w:p>
            <w:r>
              <w:t>Mentor_Name</w:t>
            </w:r>
          </w:p>
        </w:tc>
        <w:tc>
          <w:tcPr>
            <w:tcW w:type="dxa" w:w="2160"/>
          </w:tcPr>
          <w:p>
            <w:r>
              <w:t>Full name of the mentor.</w:t>
            </w:r>
          </w:p>
        </w:tc>
        <w:tc>
          <w:tcPr>
            <w:tcW w:type="dxa" w:w="2160"/>
          </w:tcPr>
          <w:p>
            <w:r>
              <w:t>Text</w:t>
            </w:r>
          </w:p>
        </w:tc>
        <w:tc>
          <w:tcPr>
            <w:tcW w:type="dxa" w:w="2160"/>
          </w:tcPr>
          <w:p>
            <w:r>
              <w:t>Dr. Ramesh Kumar</w:t>
            </w:r>
          </w:p>
        </w:tc>
      </w:tr>
      <w:tr>
        <w:tc>
          <w:tcPr>
            <w:tcW w:type="dxa" w:w="2160"/>
          </w:tcPr>
          <w:p>
            <w:r>
              <w:t>Mentee_ID</w:t>
            </w:r>
          </w:p>
        </w:tc>
        <w:tc>
          <w:tcPr>
            <w:tcW w:type="dxa" w:w="2160"/>
          </w:tcPr>
          <w:p>
            <w:r>
              <w:t>Unique identifier assigned to each mentee.</w:t>
            </w:r>
          </w:p>
        </w:tc>
        <w:tc>
          <w:tcPr>
            <w:tcW w:type="dxa" w:w="2160"/>
          </w:tcPr>
          <w:p>
            <w:r>
              <w:t>Number</w:t>
            </w:r>
          </w:p>
        </w:tc>
        <w:tc>
          <w:tcPr>
            <w:tcW w:type="dxa" w:w="2160"/>
          </w:tcPr>
          <w:p>
            <w:r>
              <w:t>2001</w:t>
            </w:r>
          </w:p>
        </w:tc>
      </w:tr>
      <w:tr>
        <w:tc>
          <w:tcPr>
            <w:tcW w:type="dxa" w:w="2160"/>
          </w:tcPr>
          <w:p>
            <w:r>
              <w:t>Mentee_Name</w:t>
            </w:r>
          </w:p>
        </w:tc>
        <w:tc>
          <w:tcPr>
            <w:tcW w:type="dxa" w:w="2160"/>
          </w:tcPr>
          <w:p>
            <w:r>
              <w:t>Full name of the mentee.</w:t>
            </w:r>
          </w:p>
        </w:tc>
        <w:tc>
          <w:tcPr>
            <w:tcW w:type="dxa" w:w="2160"/>
          </w:tcPr>
          <w:p>
            <w:r>
              <w:t>Text</w:t>
            </w:r>
          </w:p>
        </w:tc>
        <w:tc>
          <w:tcPr>
            <w:tcW w:type="dxa" w:w="2160"/>
          </w:tcPr>
          <w:p>
            <w:r>
              <w:t>Anita Sharma</w:t>
            </w:r>
          </w:p>
        </w:tc>
      </w:tr>
      <w:tr>
        <w:tc>
          <w:tcPr>
            <w:tcW w:type="dxa" w:w="2160"/>
          </w:tcPr>
          <w:p>
            <w:r>
              <w:t>Department</w:t>
            </w:r>
          </w:p>
        </w:tc>
        <w:tc>
          <w:tcPr>
            <w:tcW w:type="dxa" w:w="2160"/>
          </w:tcPr>
          <w:p>
            <w:r>
              <w:t>Academic or functional department of the mentee.</w:t>
            </w:r>
          </w:p>
        </w:tc>
        <w:tc>
          <w:tcPr>
            <w:tcW w:type="dxa" w:w="2160"/>
          </w:tcPr>
          <w:p>
            <w:r>
              <w:t>Text</w:t>
            </w:r>
          </w:p>
        </w:tc>
        <w:tc>
          <w:tcPr>
            <w:tcW w:type="dxa" w:w="2160"/>
          </w:tcPr>
          <w:p>
            <w:r>
              <w:t>Computer Science</w:t>
            </w:r>
          </w:p>
        </w:tc>
      </w:tr>
      <w:tr>
        <w:tc>
          <w:tcPr>
            <w:tcW w:type="dxa" w:w="2160"/>
          </w:tcPr>
          <w:p>
            <w:r>
              <w:t>Attendance_%</w:t>
            </w:r>
          </w:p>
        </w:tc>
        <w:tc>
          <w:tcPr>
            <w:tcW w:type="dxa" w:w="2160"/>
          </w:tcPr>
          <w:p>
            <w:r>
              <w:t>Attendance percentage of the mentee in sessions or classes.</w:t>
            </w:r>
          </w:p>
        </w:tc>
        <w:tc>
          <w:tcPr>
            <w:tcW w:type="dxa" w:w="2160"/>
          </w:tcPr>
          <w:p>
            <w:r>
              <w:t>Percentage</w:t>
            </w:r>
          </w:p>
        </w:tc>
        <w:tc>
          <w:tcPr>
            <w:tcW w:type="dxa" w:w="2160"/>
          </w:tcPr>
          <w:p>
            <w:r>
              <w:t>85%</w:t>
            </w:r>
          </w:p>
        </w:tc>
      </w:tr>
      <w:tr>
        <w:tc>
          <w:tcPr>
            <w:tcW w:type="dxa" w:w="2160"/>
          </w:tcPr>
          <w:p>
            <w:r>
              <w:t>Assessment_Score</w:t>
            </w:r>
          </w:p>
        </w:tc>
        <w:tc>
          <w:tcPr>
            <w:tcW w:type="dxa" w:w="2160"/>
          </w:tcPr>
          <w:p>
            <w:r>
              <w:t>Average test or assignment score of the mentee.</w:t>
            </w:r>
          </w:p>
        </w:tc>
        <w:tc>
          <w:tcPr>
            <w:tcW w:type="dxa" w:w="2160"/>
          </w:tcPr>
          <w:p>
            <w:r>
              <w:t>Number</w:t>
            </w:r>
          </w:p>
        </w:tc>
        <w:tc>
          <w:tcPr>
            <w:tcW w:type="dxa" w:w="2160"/>
          </w:tcPr>
          <w:p>
            <w:r>
              <w:t>78</w:t>
            </w:r>
          </w:p>
        </w:tc>
      </w:tr>
      <w:tr>
        <w:tc>
          <w:tcPr>
            <w:tcW w:type="dxa" w:w="2160"/>
          </w:tcPr>
          <w:p>
            <w:r>
              <w:t>Engagement_Level</w:t>
            </w:r>
          </w:p>
        </w:tc>
        <w:tc>
          <w:tcPr>
            <w:tcW w:type="dxa" w:w="2160"/>
          </w:tcPr>
          <w:p>
            <w:r>
              <w:t>Measure of mentee participation in mentoring activities.</w:t>
            </w:r>
          </w:p>
        </w:tc>
        <w:tc>
          <w:tcPr>
            <w:tcW w:type="dxa" w:w="2160"/>
          </w:tcPr>
          <w:p>
            <w:r>
              <w:t>Text/Number</w:t>
            </w:r>
          </w:p>
        </w:tc>
        <w:tc>
          <w:tcPr>
            <w:tcW w:type="dxa" w:w="2160"/>
          </w:tcPr>
          <w:p>
            <w:r>
              <w:t>High / 4</w:t>
            </w:r>
          </w:p>
        </w:tc>
      </w:tr>
      <w:tr>
        <w:tc>
          <w:tcPr>
            <w:tcW w:type="dxa" w:w="2160"/>
          </w:tcPr>
          <w:p>
            <w:r>
              <w:t>Session_Date</w:t>
            </w:r>
          </w:p>
        </w:tc>
        <w:tc>
          <w:tcPr>
            <w:tcW w:type="dxa" w:w="2160"/>
          </w:tcPr>
          <w:p>
            <w:r>
              <w:t>Date of the mentoring session or activity.</w:t>
            </w:r>
          </w:p>
        </w:tc>
        <w:tc>
          <w:tcPr>
            <w:tcW w:type="dxa" w:w="2160"/>
          </w:tcPr>
          <w:p>
            <w:r>
              <w:t>Date</w:t>
            </w:r>
          </w:p>
        </w:tc>
        <w:tc>
          <w:tcPr>
            <w:tcW w:type="dxa" w:w="2160"/>
          </w:tcPr>
          <w:p>
            <w:r>
              <w:t>12-07-2023</w:t>
            </w:r>
          </w:p>
        </w:tc>
      </w:tr>
      <w:tr>
        <w:tc>
          <w:tcPr>
            <w:tcW w:type="dxa" w:w="2160"/>
          </w:tcPr>
          <w:p>
            <w:r>
              <w:t>Feedback</w:t>
            </w:r>
          </w:p>
        </w:tc>
        <w:tc>
          <w:tcPr>
            <w:tcW w:type="dxa" w:w="2160"/>
          </w:tcPr>
          <w:p>
            <w:r>
              <w:t>Mentor’s qualitative remarks about the mentee’s performance.</w:t>
            </w:r>
          </w:p>
        </w:tc>
        <w:tc>
          <w:tcPr>
            <w:tcW w:type="dxa" w:w="2160"/>
          </w:tcPr>
          <w:p>
            <w:r>
              <w:t>Text</w:t>
            </w:r>
          </w:p>
        </w:tc>
        <w:tc>
          <w:tcPr>
            <w:tcW w:type="dxa" w:w="2160"/>
          </w:tcPr>
          <w:p>
            <w:r>
              <w:t>Needs improvement</w:t>
            </w:r>
          </w:p>
        </w:tc>
      </w:tr>
      <w:tr>
        <w:tc>
          <w:tcPr>
            <w:tcW w:type="dxa" w:w="2160"/>
          </w:tcPr>
          <w:p>
            <w:r>
              <w:t>Program_Status</w:t>
            </w:r>
          </w:p>
        </w:tc>
        <w:tc>
          <w:tcPr>
            <w:tcW w:type="dxa" w:w="2160"/>
          </w:tcPr>
          <w:p>
            <w:r>
              <w:t>Current status of the mentee in the mentorship program.</w:t>
            </w:r>
          </w:p>
        </w:tc>
        <w:tc>
          <w:tcPr>
            <w:tcW w:type="dxa" w:w="2160"/>
          </w:tcPr>
          <w:p>
            <w:r>
              <w:t>Text</w:t>
            </w:r>
          </w:p>
        </w:tc>
        <w:tc>
          <w:tcPr>
            <w:tcW w:type="dxa" w:w="2160"/>
          </w:tcPr>
          <w:p>
            <w:r>
              <w:t>Active / Completed</w:t>
            </w:r>
          </w:p>
        </w:tc>
      </w:tr>
      <w:tr>
        <w:tc>
          <w:tcPr>
            <w:tcW w:type="dxa" w:w="2160"/>
          </w:tcPr>
          <w:p>
            <w:r>
              <w:t>KPI_Score</w:t>
            </w:r>
          </w:p>
        </w:tc>
        <w:tc>
          <w:tcPr>
            <w:tcW w:type="dxa" w:w="2160"/>
          </w:tcPr>
          <w:p>
            <w:r>
              <w:t>Calculated score combining multiple metrics to measure overall performance.</w:t>
            </w:r>
          </w:p>
        </w:tc>
        <w:tc>
          <w:tcPr>
            <w:tcW w:type="dxa" w:w="2160"/>
          </w:tcPr>
          <w:p>
            <w:r>
              <w:t>Number</w:t>
            </w:r>
          </w:p>
        </w:tc>
        <w:tc>
          <w:tcPr>
            <w:tcW w:type="dxa" w:w="2160"/>
          </w:tcPr>
          <w:p>
            <w:r>
              <w:t>82</w:t>
            </w:r>
          </w:p>
        </w:tc>
      </w:tr>
    </w:tbl>
    <w:p>
      <w:pPr>
        <w:pStyle w:val="Heading1"/>
      </w:pPr>
      <w:r>
        <w:t>4. Links / Hyperlinks</w:t>
      </w:r>
    </w:p>
    <w:p>
      <w:r>
        <w:t>📂 GitHub Repository (Project Source): https://github.com/</w:t>
      </w:r>
    </w:p>
    <w:p>
      <w:r>
        <w:t>📊 Power BI Service Dashboard: https://app.powerbi.com/</w:t>
      </w:r>
    </w:p>
    <w:p>
      <w:r>
        <w:t>📽 Demo Video: https://youtube.com/</w:t>
      </w:r>
    </w:p>
    <w:p>
      <w:pPr>
        <w:pStyle w:val="Heading1"/>
      </w:pPr>
      <w:r>
        <w:t>5. Picture &amp; Video Explanation</w:t>
      </w:r>
    </w:p>
    <w:p>
      <w:r>
        <w:t>Screenshots of the Power BI dashboard illustrate KPIs, charts, and slicers, showing how mentors can interact with data. A recorded walkthrough (uploaded to GitHub/YouTube) demonstrates how users can navigate the dashboard, apply filters, and analyze mentee progress.</w:t>
      </w:r>
    </w:p>
    <w:p>
      <w:pPr>
        <w:pStyle w:val="Heading1"/>
      </w:pPr>
      <w:r>
        <w:t>6. Flowcharts / Storyline</w:t>
      </w:r>
    </w:p>
    <w:p>
      <w:r>
        <w:t>The flow of the Mentor Dashboard can be represented as:</w:t>
        <w:br/>
        <w:br/>
        <w:t>Raw Data Source → Power Query Transformation → Data Model &amp; Relationships → Measures &amp; DAX Calculations → Dashboard Visuals → User Interaction &amp; Insights</w:t>
      </w:r>
    </w:p>
    <w:p>
      <w:pPr>
        <w:pStyle w:val="Heading1"/>
      </w:pPr>
      <w:r>
        <w:t>7. Layout</w:t>
      </w:r>
    </w:p>
    <w:p>
      <w:r>
        <w:t>Page 1 (Overview): Overall KPIs (Active mentees, Average Attendance, Average Scores)</w:t>
        <w:br/>
        <w:t>Page 2 (Performance Analysis): Detailed charts for Attendance, Assessments, and Engagement</w:t>
        <w:br/>
        <w:t>Page 3 (Feedback &amp; Status): Tables and cards displaying feedback, mentor-mentee mapping, and program status</w:t>
        <w:br/>
        <w:t>Navigation: Slicers for Department, Date, and Mentor allow interactive filtering</w:t>
      </w:r>
    </w:p>
    <w:p>
      <w:pPr>
        <w:pStyle w:val="Heading1"/>
      </w:pPr>
      <w:r>
        <w:t>8. Conclusion</w:t>
      </w:r>
    </w:p>
    <w:p>
      <w:r>
        <w:t>The Mentor Dashboard provides an effective and interactive way to analyze and monitor mentorship program outcomes. By consolidating data into a single reporting platform, it enables mentors and administrators to track mentee progress, evaluate engagement, and identify areas for improvement. With dynamic visualizations, KPIs, and drill-down features, the dashboard ensures efficient reporting and supports data-driven decision-making, ultimately enhancing the success of the mentorship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